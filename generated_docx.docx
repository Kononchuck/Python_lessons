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spacing w:before="0" w:after="200"/>
        <w:jc w:val="both"/>
        <w:rPr/>
      </w:pPr>
      <w:r>
        <w:rPr/>
        <w:tab/>
        <w:t xml:space="preserve">Вот еще один известный представитель автомобильной истории - “datsun b210 gx”, впервые увидивший свет в 78 году. При массе в 2070 килограмм, разгонялся до 100 миль в час за 18.6 секунд. При расходе топлива - 39.4 миль на галлон, имел хорошо сбалансированный 4 цилиндровый двигатель мощностью в 70 лошадинных сил.</w:t>
      </w:r>
    </w:p>
    <w:p>
      <w:pPr>
        <w:pStyle w:val="Normal"/>
        <w:spacing w:before="0" w:after="200"/>
        <w:jc w:val="both"/>
        <w:rPr/>
      </w:pPr>
      <w:r>
        <w:rPr/>
        <w:t xml:space="preserve">   </w:t>
      </w:r>
    </w:p>
    <w:p>
      <w:pPr>
        <w:pStyle w:val="Normal"/>
        <w:spacing w:before="0" w:after="200"/>
        <w:jc w:val="both"/>
        <w:rPr/>
      </w:pPr>
      <w:r>
        <w:rPr/>
        <w:tab/>
        <w:t xml:space="preserve">Время затраченное на генерацию отчета - 0.0009864779999999573 сек.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72</Words>
  <Characters>356</Characters>
  <CharactersWithSpaces>433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2022-07-23T08:29:00Z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